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app_news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id</w:t>
            </w:r>
          </w:p>
        </w:tc>
        <w:tc>
          <w:tcPr>
            <w:tcW w:type="dxa" w:w="1080"/>
          </w:tcPr>
          <w:p>
            <w:r>
              <w:t>category</w:t>
            </w:r>
          </w:p>
        </w:tc>
        <w:tc>
          <w:tcPr>
            <w:tcW w:type="dxa" w:w="1080"/>
          </w:tcPr>
          <w:p>
            <w:r>
              <w:t>tittle</w:t>
            </w:r>
          </w:p>
        </w:tc>
        <w:tc>
          <w:tcPr>
            <w:tcW w:type="dxa" w:w="1080"/>
          </w:tcPr>
          <w:p>
            <w:r>
              <w:t>image</w:t>
            </w:r>
          </w:p>
        </w:tc>
        <w:tc>
          <w:tcPr>
            <w:tcW w:type="dxa" w:w="1080"/>
          </w:tcPr>
          <w:p>
            <w:r>
              <w:t>text</w:t>
            </w:r>
          </w:p>
        </w:tc>
        <w:tc>
          <w:tcPr>
            <w:tcW w:type="dxa" w:w="1080"/>
          </w:tcPr>
          <w:p>
            <w:r>
              <w:t>created_date</w:t>
            </w:r>
          </w:p>
        </w:tc>
        <w:tc>
          <w:tcPr>
            <w:tcW w:type="dxa" w:w="1080"/>
          </w:tcPr>
          <w:p>
            <w:r>
              <w:t>created_time</w:t>
            </w:r>
          </w:p>
        </w:tc>
        <w:tc>
          <w:tcPr>
            <w:tcW w:type="dxa" w:w="1080"/>
          </w:tcPr>
          <w:p>
            <w:r>
              <w:t>user_id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sports</w:t>
            </w:r>
          </w:p>
        </w:tc>
        <w:tc>
          <w:tcPr>
            <w:tcW w:type="dxa" w:w="1080"/>
          </w:tcPr>
          <w:p>
            <w:r>
              <w:t>Nnn</w:t>
            </w:r>
          </w:p>
        </w:tc>
        <w:tc>
          <w:tcPr>
            <w:tcW w:type="dxa" w:w="1080"/>
          </w:tcPr>
          <w:p>
            <w:r>
              <w:t>media/kim_f2kz4u6.jpg</w:t>
            </w:r>
          </w:p>
        </w:tc>
        <w:tc>
          <w:tcPr>
            <w:tcW w:type="dxa" w:w="1080"/>
          </w:tcPr>
          <w:p>
            <w:r>
              <w:t>hhhhhhhhhhhhhhhhhhhhhhhhhhhhhhhhhhhhhhhhhhhh</w:t>
            </w:r>
          </w:p>
        </w:tc>
        <w:tc>
          <w:tcPr>
            <w:tcW w:type="dxa" w:w="1080"/>
          </w:tcPr>
          <w:p>
            <w:r>
              <w:t>2024-02-29</w:t>
            </w:r>
          </w:p>
        </w:tc>
        <w:tc>
          <w:tcPr>
            <w:tcW w:type="dxa" w:w="1080"/>
          </w:tcPr>
          <w:p>
            <w:r>
              <w:t>12:59:33.862935</w:t>
            </w:r>
          </w:p>
        </w:tc>
        <w:tc>
          <w:tcPr>
            <w:tcW w:type="dxa" w:w="1080"/>
          </w:tcPr>
          <w:p>
            <w:r>
              <w:t>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