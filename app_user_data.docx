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1">
    <font>
      <name val="Calibri"/>
      <family val="2"/>
      <color theme="1"/>
      <sz val="11"/>
      <scheme val="minor"/>
    </font>
  </fonts>
  <fills count="2">
    <fill>
      <patternFill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pivotButton="0" quotePrefix="0" xfId="0"/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N3"/>
  <sheetViews>
    <sheetView workbookViewId="0">
      <selection activeCell="A1" sqref="A1"/>
    </sheetView>
  </sheetViews>
  <sheetFormatPr baseColWidth="8" defaultRowHeight="15"/>
  <sheetData>
    <row r="1">
      <c r="A1" t="inlineStr">
        <is>
          <t>id</t>
        </is>
      </c>
      <c r="B1" t="inlineStr">
        <is>
          <t>password</t>
        </is>
      </c>
      <c r="C1" t="inlineStr">
        <is>
          <t>last_login</t>
        </is>
      </c>
      <c r="D1" t="inlineStr">
        <is>
          <t>is_superuser</t>
        </is>
      </c>
      <c r="E1" t="inlineStr">
        <is>
          <t>is_staff</t>
        </is>
      </c>
      <c r="F1" t="inlineStr">
        <is>
          <t>is_active</t>
        </is>
      </c>
      <c r="G1" t="inlineStr">
        <is>
          <t>date_joined</t>
        </is>
      </c>
      <c r="H1" t="inlineStr">
        <is>
          <t>first_name</t>
        </is>
      </c>
      <c r="I1" t="inlineStr">
        <is>
          <t>last_name</t>
        </is>
      </c>
      <c r="J1" t="inlineStr">
        <is>
          <t>email</t>
        </is>
      </c>
      <c r="K1" t="inlineStr">
        <is>
          <t>username</t>
        </is>
      </c>
      <c r="L1" t="inlineStr">
        <is>
          <t>mobile_no</t>
        </is>
      </c>
      <c r="M1" t="inlineStr">
        <is>
          <t>date_updated</t>
        </is>
      </c>
      <c r="N1" t="inlineStr">
        <is>
          <t>profile_pic</t>
        </is>
      </c>
    </row>
    <row r="2">
      <c r="A2" t="n">
        <v>1</v>
      </c>
      <c r="B2" t="inlineStr">
        <is>
          <t>pbkdf2_sha256$720000$QG0q9QWKLMYcZtDbwwQk3w$0dVJKld6mDMJ7XT02QmqEsziaQJpduPf64U0KnfknvE=</t>
        </is>
      </c>
      <c r="C2" t="inlineStr">
        <is>
          <t>2024-02-29 10:56:26.749196</t>
        </is>
      </c>
      <c r="D2" t="n">
        <v>1</v>
      </c>
      <c r="E2" t="n">
        <v>1</v>
      </c>
      <c r="F2" t="n">
        <v>1</v>
      </c>
      <c r="G2" t="inlineStr">
        <is>
          <t>2024-02-29 10:55:57.738088</t>
        </is>
      </c>
      <c r="H2" t="inlineStr"/>
      <c r="I2" t="inlineStr"/>
      <c r="J2" t="inlineStr">
        <is>
          <t>admin@gmail.com</t>
        </is>
      </c>
      <c r="K2" t="inlineStr">
        <is>
          <t>Admin</t>
        </is>
      </c>
      <c r="L2" t="inlineStr"/>
      <c r="M2" t="inlineStr">
        <is>
          <t>2024-02-29 10:55:58.345526</t>
        </is>
      </c>
      <c r="N2" t="inlineStr">
        <is>
          <t>media/default.jpg</t>
        </is>
      </c>
    </row>
    <row r="3">
      <c r="A3" t="n">
        <v>2</v>
      </c>
      <c r="B3" t="inlineStr">
        <is>
          <t>pbkdf2_sha256$720000$U4ENF58uOxBi6smwy0ZkCF$4/Ny9FWbuw4TlzJ5cyDgbnQYpDBl0KEcVNLksqTHdgk=</t>
        </is>
      </c>
      <c r="C3" t="inlineStr">
        <is>
          <t>2024-03-06 10:55:08.925656</t>
        </is>
      </c>
      <c r="D3" t="n">
        <v>0</v>
      </c>
      <c r="E3" t="n">
        <v>0</v>
      </c>
      <c r="F3" t="n">
        <v>1</v>
      </c>
      <c r="G3" t="inlineStr">
        <is>
          <t>2024-02-29 11:00:12</t>
        </is>
      </c>
      <c r="H3" t="inlineStr">
        <is>
          <t>Onesmus</t>
        </is>
      </c>
      <c r="I3" t="inlineStr">
        <is>
          <t>Kimanzi</t>
        </is>
      </c>
      <c r="J3" t="inlineStr">
        <is>
          <t>Kimonesmuske@gmail.com</t>
        </is>
      </c>
      <c r="K3" t="inlineStr">
        <is>
          <t>Kimonesmuske@gmail.com</t>
        </is>
      </c>
      <c r="L3" t="inlineStr">
        <is>
          <t>+254792613079</t>
        </is>
      </c>
      <c r="M3" t="inlineStr">
        <is>
          <t>2024-02-29 12:47:23.069057</t>
        </is>
      </c>
      <c r="N3" t="inlineStr">
        <is>
          <t>media/kim.jpg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3.1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2024-03-06T10:55:54Z</dcterms:created>
  <dcterms:modified xmlns:dcterms="http://purl.org/dc/terms/" xmlns:xsi="http://www.w3.org/2001/XMLSchema-instance" xsi:type="dcterms:W3CDTF">2024-03-06T10:55:54Z</dcterms:modified>
</cp:coreProperties>
</file>